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4736" w14:textId="77777777" w:rsidR="00C679BB" w:rsidRPr="003E7008" w:rsidRDefault="00C679BB" w:rsidP="00C679BB"/>
    <w:sectPr w:rsidR="00C679BB" w:rsidRPr="003E7008" w:rsidSect="00034616">
      <w:headerReference w:type="default" r:id="rId8"/>
      <w:foot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3BD5E" w14:textId="77777777" w:rsidR="009E794E" w:rsidRDefault="009E794E">
      <w:pPr>
        <w:spacing w:after="0" w:line="240" w:lineRule="auto"/>
      </w:pPr>
      <w:r>
        <w:separator/>
      </w:r>
    </w:p>
  </w:endnote>
  <w:endnote w:type="continuationSeparator" w:id="0">
    <w:p w14:paraId="546F83D3" w14:textId="77777777" w:rsidR="009E794E" w:rsidRDefault="009E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6CD61" w14:textId="77777777" w:rsidR="00902971" w:rsidRDefault="00071315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2ADD6" w14:textId="77777777" w:rsidR="009E794E" w:rsidRDefault="009E794E">
      <w:pPr>
        <w:spacing w:after="0" w:line="240" w:lineRule="auto"/>
      </w:pPr>
      <w:r>
        <w:separator/>
      </w:r>
    </w:p>
  </w:footnote>
  <w:footnote w:type="continuationSeparator" w:id="0">
    <w:p w14:paraId="7994FEB7" w14:textId="77777777" w:rsidR="009E794E" w:rsidRDefault="009E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4A3F8" w14:textId="77777777" w:rsidR="00902971" w:rsidRDefault="00071315">
    <w:pPr>
      <w:pStyle w:val="Header"/>
      <w:jc w:val="center"/>
    </w:pPr>
    <w:r>
      <w:t>Roadmap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97F86"/>
    <w:multiLevelType w:val="multilevel"/>
    <w:tmpl w:val="01764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727FBC"/>
    <w:multiLevelType w:val="multilevel"/>
    <w:tmpl w:val="0F663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2E0FFC"/>
    <w:multiLevelType w:val="multilevel"/>
    <w:tmpl w:val="FB46449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79604834">
    <w:abstractNumId w:val="8"/>
  </w:num>
  <w:num w:numId="2" w16cid:durableId="503977557">
    <w:abstractNumId w:val="6"/>
  </w:num>
  <w:num w:numId="3" w16cid:durableId="461113829">
    <w:abstractNumId w:val="5"/>
  </w:num>
  <w:num w:numId="4" w16cid:durableId="1209613509">
    <w:abstractNumId w:val="4"/>
  </w:num>
  <w:num w:numId="5" w16cid:durableId="1628898495">
    <w:abstractNumId w:val="7"/>
  </w:num>
  <w:num w:numId="6" w16cid:durableId="1656180555">
    <w:abstractNumId w:val="3"/>
  </w:num>
  <w:num w:numId="7" w16cid:durableId="1146388347">
    <w:abstractNumId w:val="2"/>
  </w:num>
  <w:num w:numId="8" w16cid:durableId="1946619787">
    <w:abstractNumId w:val="1"/>
  </w:num>
  <w:num w:numId="9" w16cid:durableId="282275695">
    <w:abstractNumId w:val="0"/>
  </w:num>
  <w:num w:numId="10" w16cid:durableId="1842700137">
    <w:abstractNumId w:val="9"/>
  </w:num>
  <w:num w:numId="11" w16cid:durableId="1704672083">
    <w:abstractNumId w:val="10"/>
  </w:num>
  <w:num w:numId="12" w16cid:durableId="9435338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315"/>
    <w:rsid w:val="00087AB6"/>
    <w:rsid w:val="000F1495"/>
    <w:rsid w:val="0015074B"/>
    <w:rsid w:val="0029639D"/>
    <w:rsid w:val="00326F90"/>
    <w:rsid w:val="00330992"/>
    <w:rsid w:val="003E7008"/>
    <w:rsid w:val="00401F35"/>
    <w:rsid w:val="006016A2"/>
    <w:rsid w:val="00902971"/>
    <w:rsid w:val="009E794E"/>
    <w:rsid w:val="00AA1D8D"/>
    <w:rsid w:val="00B47730"/>
    <w:rsid w:val="00BC726A"/>
    <w:rsid w:val="00C01470"/>
    <w:rsid w:val="00C679BB"/>
    <w:rsid w:val="00C67F28"/>
    <w:rsid w:val="00CB0664"/>
    <w:rsid w:val="00EB23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E2237"/>
  <w14:defaultImageDpi w14:val="300"/>
  <w15:docId w15:val="{293C47A1-C2EF-4A1A-81E3-46511FD7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F28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F28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F28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7F28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F28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F28"/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713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131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131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71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Knaifel</cp:lastModifiedBy>
  <cp:revision>6</cp:revision>
  <cp:lastPrinted>2024-09-19T07:18:00Z</cp:lastPrinted>
  <dcterms:created xsi:type="dcterms:W3CDTF">2024-09-21T19:28:00Z</dcterms:created>
  <dcterms:modified xsi:type="dcterms:W3CDTF">2024-09-21T19:38:00Z</dcterms:modified>
  <cp:category/>
</cp:coreProperties>
</file>